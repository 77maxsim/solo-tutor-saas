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Requirements Document (PRD)</w:t>
      </w:r>
    </w:p>
    <w:p>
      <w:pPr>
        <w:pStyle w:val="Heading1"/>
      </w:pPr>
      <w:r>
        <w:t>TutorTrack – Smart Scheduling &amp; Income Tracker for Tutors</w:t>
      </w:r>
    </w:p>
    <w:p>
      <w:pPr>
        <w:pStyle w:val="Heading2"/>
      </w:pPr>
      <w:r>
        <w:t>1. Overview</w:t>
      </w:r>
    </w:p>
    <w:p>
      <w:r>
        <w:t>Product Name: TutorTrack</w:t>
        <w:br/>
        <w:br/>
        <w:t>Product Goal:</w:t>
        <w:br/>
        <w:t>Create a clean, intuitive SaaS platform that helps tutors manage their class schedules and track real-time income. The app replaces clunky spreadsheets and disjointed tools by combining scheduling, payments, and analytics in one place.</w:t>
        <w:br/>
        <w:br/>
        <w:t>Target Users:</w:t>
        <w:br/>
        <w:t>- Freelance language tutors (initial focus)</w:t>
        <w:br/>
        <w:t>- Solo educators (online or in-person)</w:t>
        <w:br/>
        <w:t>- Part-time or full-time instructors with hourly/session-based income</w:t>
      </w:r>
    </w:p>
    <w:p>
      <w:pPr>
        <w:pStyle w:val="Heading2"/>
      </w:pPr>
      <w:r>
        <w:t>2. Goals &amp; Success Metrics</w:t>
      </w:r>
    </w:p>
    <w:p>
      <w:pPr>
        <w:pStyle w:val="Heading3"/>
      </w:pPr>
      <w:r>
        <w:t>Goals</w:t>
      </w:r>
    </w:p>
    <w:p>
      <w:r>
        <w:t>- Provide a unified tool to manage both class schedules and income tracking</w:t>
        <w:br/>
        <w:t>- Help tutors easily monitor their financial and teaching activity</w:t>
        <w:br/>
        <w:t>- Design an easy-to-use, clean, responsive interface</w:t>
      </w:r>
    </w:p>
    <w:p>
      <w:pPr>
        <w:pStyle w:val="Heading3"/>
      </w:pPr>
      <w:r>
        <w:t>Success Metrics</w:t>
      </w:r>
    </w:p>
    <w:p>
      <w:r>
        <w:t>- 80%+ of beta testers fully switch from spreadsheets or Google Calendar</w:t>
        <w:br/>
        <w:t>- MVP users report at least 2 hours/week saved on admin tasks</w:t>
        <w:br/>
        <w:t>- Net Promoter Score (NPS) of 8+ during beta</w:t>
      </w:r>
    </w:p>
    <w:p>
      <w:pPr>
        <w:pStyle w:val="Heading2"/>
      </w:pPr>
      <w:r>
        <w:t>3. Core Features (MVP)</w:t>
      </w:r>
    </w:p>
    <w:p>
      <w:r>
        <w:t>1. Dashboard:</w:t>
        <w:br/>
        <w:t>- Daily, weekly, and monthly earnings</w:t>
        <w:br/>
        <w:t>- Upcoming scheduled classes</w:t>
        <w:br/>
        <w:t>- Unpaid vs. paid session totals</w:t>
        <w:br/>
        <w:t>- Visual analytics (basic graphs/charts)</w:t>
        <w:br/>
        <w:br/>
        <w:t>2. Class Scheduling:</w:t>
        <w:br/>
        <w:t>- Add/edit single or recurring classes</w:t>
        <w:br/>
        <w:t>- Assign to student profile</w:t>
        <w:br/>
        <w:t>- Status indicators (Upcoming, Completed, Cancelled)</w:t>
        <w:br/>
        <w:br/>
        <w:t>3. Income Tracking:</w:t>
        <w:br/>
        <w:t>- Manually log payments per session</w:t>
        <w:br/>
        <w:t>- Paid/Unpaid toggle</w:t>
        <w:br/>
        <w:t>- Multiple currency support (USD, EUR in MVP)</w:t>
        <w:br/>
        <w:br/>
        <w:t>4. Student Profiles:</w:t>
        <w:br/>
        <w:t>- Basic student info (name, contact, notes)</w:t>
        <w:br/>
        <w:t>- Total sessions and payment stats</w:t>
        <w:br/>
        <w:t>- Filter/tag students (e.g., “Trial,” “Group,” “Owes Payment”)</w:t>
        <w:br/>
        <w:br/>
        <w:t>5. Basic Analytics:</w:t>
        <w:br/>
        <w:t>- Most profitable days</w:t>
        <w:br/>
        <w:t>- Payment completion rate</w:t>
        <w:br/>
        <w:t>- Missed vs. completed sessions</w:t>
      </w:r>
    </w:p>
    <w:p>
      <w:pPr>
        <w:pStyle w:val="Heading2"/>
      </w:pPr>
      <w:r>
        <w:t>4. User Stories</w:t>
      </w:r>
    </w:p>
    <w:p>
      <w:r>
        <w:t>- As a tutor, I want to track what I earned this week so I can plan my finances.</w:t>
        <w:br/>
        <w:t>- As a teacher, I want a visual overview of my week’s lessons so I stay organized.</w:t>
        <w:br/>
        <w:t>- As a freelancer, I want to see which students owe me money so I can follow up.</w:t>
      </w:r>
    </w:p>
    <w:p>
      <w:pPr>
        <w:pStyle w:val="Heading2"/>
      </w:pPr>
      <w:r>
        <w:t>5. Technical Stack</w:t>
      </w:r>
    </w:p>
    <w:p>
      <w:r>
        <w:t>Frontend:</w:t>
        <w:br/>
        <w:t>- Framework: Next.js (React-based, full-stack capabilities)</w:t>
        <w:br/>
        <w:t>- Design System: ShadCN UI – for modern, accessible UI components</w:t>
        <w:br/>
        <w:t>- Styling: Tailwind CSS (used by ShadCN)</w:t>
        <w:br/>
        <w:br/>
        <w:t>Backend &amp; Database:</w:t>
        <w:br/>
        <w:t>- Database: Supabase (PostgreSQL + real-time sync)</w:t>
        <w:br/>
        <w:t>- Auth: Supabase Auth (email login)</w:t>
        <w:br/>
        <w:br/>
        <w:t>Hosting &amp; Deployment:</w:t>
        <w:br/>
        <w:t>- Platform: Vercel (ideal for Next.js + serverless)</w:t>
        <w:br/>
        <w:t>- CI/CD: Vercel GitHub integration</w:t>
      </w:r>
    </w:p>
    <w:p>
      <w:pPr>
        <w:pStyle w:val="Heading2"/>
      </w:pPr>
      <w:r>
        <w:t>6. Constraints &amp; Assumptions</w:t>
      </w:r>
    </w:p>
    <w:p>
      <w:r>
        <w:t>- MVP does not include video calling, messaging, or student-facing login</w:t>
        <w:br/>
        <w:t>- All features are tutor-facing only</w:t>
        <w:br/>
        <w:t>- Focus on desktop and mobile web; no native app in MVP</w:t>
        <w:br/>
        <w:t>- Minimal data validation at MVP level (no tax/invoice compliance yet)</w:t>
      </w:r>
    </w:p>
    <w:p>
      <w:pPr>
        <w:pStyle w:val="Heading2"/>
      </w:pPr>
      <w:r>
        <w:t>7. Post-MVP Ideas</w:t>
      </w:r>
    </w:p>
    <w:p>
      <w:r>
        <w:t>- Native mobile app (React Native)</w:t>
        <w:br/>
        <w:t>- Stripe integration for collecting payments</w:t>
        <w:br/>
        <w:t>- Invoice generation &amp; downloadable reports</w:t>
        <w:br/>
        <w:t>- AI-powered scheduling suggestions</w:t>
        <w:br/>
        <w:t>- Group class functionality</w:t>
        <w:br/>
        <w:t>- Google Calendar sync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